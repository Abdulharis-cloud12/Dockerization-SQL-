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69951" w14:textId="77777777" w:rsidR="00067A8B" w:rsidRDefault="00000000">
      <w:pPr>
        <w:pStyle w:val="Title"/>
      </w:pPr>
      <w:r>
        <w:t>Project Documentation Report</w:t>
      </w:r>
    </w:p>
    <w:p w14:paraId="2A24A0F4" w14:textId="45F95D79" w:rsidR="00067A8B" w:rsidRDefault="00000000">
      <w:r>
        <w:t xml:space="preserve">Project Title: Dockerized MySQL - </w:t>
      </w:r>
      <w:r w:rsidR="00664893">
        <w:t>Airplane</w:t>
      </w:r>
      <w:r>
        <w:t xml:space="preserve"> Passenger</w:t>
      </w:r>
      <w:r w:rsidR="00664893">
        <w:t>s</w:t>
      </w:r>
      <w:r>
        <w:t xml:space="preserve"> Database</w:t>
      </w:r>
    </w:p>
    <w:p w14:paraId="5A3F7307" w14:textId="77777777" w:rsidR="00067A8B" w:rsidRDefault="00000000">
      <w:r>
        <w:t>Author: Abdulharis Shaikh</w:t>
      </w:r>
    </w:p>
    <w:p w14:paraId="4F2CAAD5" w14:textId="77777777" w:rsidR="00067A8B" w:rsidRDefault="00000000">
      <w:r>
        <w:t>Tech Stack: Docker, MySQL 8.0</w:t>
      </w:r>
    </w:p>
    <w:p w14:paraId="7FA29EAB" w14:textId="77777777" w:rsidR="00067A8B" w:rsidRDefault="00000000">
      <w:r>
        <w:t>Date: June 28, 2025</w:t>
      </w:r>
    </w:p>
    <w:p w14:paraId="1CADF88A" w14:textId="77777777" w:rsidR="00067A8B" w:rsidRDefault="00000000">
      <w:pPr>
        <w:pStyle w:val="Heading1"/>
      </w:pPr>
      <w:r>
        <w:t>1. Introduction</w:t>
      </w:r>
    </w:p>
    <w:p w14:paraId="592487B2" w14:textId="77777777" w:rsidR="00067A8B" w:rsidRDefault="00000000">
      <w:r>
        <w:t>This project demonstrates how to containerize a MySQL database using Docker. The container is pre-configured to create a `FlightEn` database and load it with a passenger bookings table and initial records directly from a SQL dump file (`FlightEn.sql`).</w:t>
      </w:r>
    </w:p>
    <w:p w14:paraId="69768F07" w14:textId="77777777" w:rsidR="00067A8B" w:rsidRDefault="00000000">
      <w:pPr>
        <w:pStyle w:val="Heading1"/>
      </w:pPr>
      <w:r>
        <w:t>2. Objectives</w:t>
      </w:r>
    </w:p>
    <w:p w14:paraId="0459F7CF" w14:textId="77777777" w:rsidR="00067A8B" w:rsidRDefault="00000000">
      <w:r>
        <w:t>✔️ Create a Docker image that includes MySQL 8.0 and a preloaded database</w:t>
      </w:r>
    </w:p>
    <w:p w14:paraId="0A8461C5" w14:textId="77777777" w:rsidR="00067A8B" w:rsidRDefault="00000000">
      <w:r>
        <w:t>✔️ Learn Dockerfile usage, image building, and container configuration</w:t>
      </w:r>
    </w:p>
    <w:p w14:paraId="13A7846E" w14:textId="77777777" w:rsidR="00067A8B" w:rsidRDefault="00000000">
      <w:r>
        <w:t>✔️ Automate SQL data import during container startup</w:t>
      </w:r>
    </w:p>
    <w:p w14:paraId="1C903CD7" w14:textId="77777777" w:rsidR="00067A8B" w:rsidRDefault="00000000">
      <w:r>
        <w:t>✔️ Practice secure credential handling using environment variables</w:t>
      </w:r>
    </w:p>
    <w:p w14:paraId="647AC584" w14:textId="77777777" w:rsidR="00067A8B" w:rsidRDefault="00000000">
      <w:pPr>
        <w:pStyle w:val="Heading1"/>
      </w:pPr>
      <w:r>
        <w:t>3. Tools &amp; Technologies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67A8B" w14:paraId="5D407F39" w14:textId="77777777">
        <w:tc>
          <w:tcPr>
            <w:tcW w:w="4320" w:type="dxa"/>
          </w:tcPr>
          <w:p w14:paraId="54F848BF" w14:textId="77777777" w:rsidR="00067A8B" w:rsidRDefault="00000000">
            <w:r>
              <w:t>Technology/Tool</w:t>
            </w:r>
          </w:p>
        </w:tc>
        <w:tc>
          <w:tcPr>
            <w:tcW w:w="4320" w:type="dxa"/>
          </w:tcPr>
          <w:p w14:paraId="540BA186" w14:textId="77777777" w:rsidR="00067A8B" w:rsidRDefault="00000000">
            <w:r>
              <w:t>Purpose</w:t>
            </w:r>
          </w:p>
        </w:tc>
      </w:tr>
      <w:tr w:rsidR="00067A8B" w14:paraId="3A74A287" w14:textId="77777777">
        <w:tc>
          <w:tcPr>
            <w:tcW w:w="4320" w:type="dxa"/>
          </w:tcPr>
          <w:p w14:paraId="0E5D9CFB" w14:textId="77777777" w:rsidR="00067A8B" w:rsidRDefault="00000000">
            <w:r>
              <w:t>Docker</w:t>
            </w:r>
          </w:p>
        </w:tc>
        <w:tc>
          <w:tcPr>
            <w:tcW w:w="4320" w:type="dxa"/>
          </w:tcPr>
          <w:p w14:paraId="385BF28B" w14:textId="77777777" w:rsidR="00067A8B" w:rsidRDefault="00000000">
            <w:r>
              <w:t>Containerization platform</w:t>
            </w:r>
          </w:p>
        </w:tc>
      </w:tr>
      <w:tr w:rsidR="00067A8B" w14:paraId="68E400DB" w14:textId="77777777">
        <w:tc>
          <w:tcPr>
            <w:tcW w:w="4320" w:type="dxa"/>
          </w:tcPr>
          <w:p w14:paraId="278BDB54" w14:textId="77777777" w:rsidR="00067A8B" w:rsidRDefault="00000000">
            <w:r>
              <w:t>MySQL 8.0</w:t>
            </w:r>
          </w:p>
        </w:tc>
        <w:tc>
          <w:tcPr>
            <w:tcW w:w="4320" w:type="dxa"/>
          </w:tcPr>
          <w:p w14:paraId="3B69E787" w14:textId="77777777" w:rsidR="00067A8B" w:rsidRDefault="00000000">
            <w:r>
              <w:t>Database server</w:t>
            </w:r>
          </w:p>
        </w:tc>
      </w:tr>
      <w:tr w:rsidR="00067A8B" w14:paraId="2CAFDDA7" w14:textId="77777777">
        <w:tc>
          <w:tcPr>
            <w:tcW w:w="4320" w:type="dxa"/>
          </w:tcPr>
          <w:p w14:paraId="0E01B118" w14:textId="77777777" w:rsidR="00067A8B" w:rsidRDefault="00000000">
            <w:r>
              <w:t>Dockerfile</w:t>
            </w:r>
          </w:p>
        </w:tc>
        <w:tc>
          <w:tcPr>
            <w:tcW w:w="4320" w:type="dxa"/>
          </w:tcPr>
          <w:p w14:paraId="71F3AFE5" w14:textId="77777777" w:rsidR="00067A8B" w:rsidRDefault="00000000">
            <w:r>
              <w:t>Image automation script</w:t>
            </w:r>
          </w:p>
        </w:tc>
      </w:tr>
      <w:tr w:rsidR="00067A8B" w14:paraId="60BCD136" w14:textId="77777777">
        <w:tc>
          <w:tcPr>
            <w:tcW w:w="4320" w:type="dxa"/>
          </w:tcPr>
          <w:p w14:paraId="71D71413" w14:textId="77777777" w:rsidR="00067A8B" w:rsidRDefault="00000000">
            <w:r>
              <w:t>SQL</w:t>
            </w:r>
          </w:p>
        </w:tc>
        <w:tc>
          <w:tcPr>
            <w:tcW w:w="4320" w:type="dxa"/>
          </w:tcPr>
          <w:p w14:paraId="632A16E2" w14:textId="77777777" w:rsidR="00067A8B" w:rsidRDefault="00000000">
            <w:r>
              <w:t>Data definition and insertion</w:t>
            </w:r>
          </w:p>
        </w:tc>
      </w:tr>
      <w:tr w:rsidR="00067A8B" w14:paraId="1A261B1E" w14:textId="77777777">
        <w:tc>
          <w:tcPr>
            <w:tcW w:w="4320" w:type="dxa"/>
          </w:tcPr>
          <w:p w14:paraId="46B30126" w14:textId="77777777" w:rsidR="00067A8B" w:rsidRDefault="00000000">
            <w:r>
              <w:t>CMD / Terminal</w:t>
            </w:r>
          </w:p>
        </w:tc>
        <w:tc>
          <w:tcPr>
            <w:tcW w:w="4320" w:type="dxa"/>
          </w:tcPr>
          <w:p w14:paraId="5C3FE44C" w14:textId="77777777" w:rsidR="00067A8B" w:rsidRDefault="00000000">
            <w:r>
              <w:t>Container and DB management</w:t>
            </w:r>
          </w:p>
        </w:tc>
      </w:tr>
    </w:tbl>
    <w:p w14:paraId="42EB09C4" w14:textId="77777777" w:rsidR="00067A8B" w:rsidRDefault="00000000">
      <w:pPr>
        <w:pStyle w:val="Heading1"/>
      </w:pPr>
      <w:r>
        <w:t>4. Project Structure</w:t>
      </w:r>
    </w:p>
    <w:p w14:paraId="4DE28310" w14:textId="77777777" w:rsidR="00067A8B" w:rsidRDefault="00000000">
      <w:r>
        <w:t>DATABASE/</w:t>
      </w:r>
    </w:p>
    <w:p w14:paraId="05CAD502" w14:textId="77777777" w:rsidR="00067A8B" w:rsidRDefault="00000000">
      <w:pPr>
        <w:pStyle w:val="ListBullet"/>
      </w:pPr>
      <w:r>
        <w:t>├── Dockerfile</w:t>
      </w:r>
    </w:p>
    <w:p w14:paraId="515A592F" w14:textId="77777777" w:rsidR="00067A8B" w:rsidRDefault="00000000">
      <w:pPr>
        <w:pStyle w:val="ListBullet"/>
      </w:pPr>
      <w:r>
        <w:t>└── FlightEn.sql</w:t>
      </w:r>
    </w:p>
    <w:p w14:paraId="121C4767" w14:textId="77777777" w:rsidR="00067A8B" w:rsidRDefault="00000000">
      <w:pPr>
        <w:pStyle w:val="Heading1"/>
      </w:pPr>
      <w:r>
        <w:lastRenderedPageBreak/>
        <w:t>5. Environment Configuration</w:t>
      </w:r>
    </w:p>
    <w:p w14:paraId="61EC0066" w14:textId="0A83BF1C" w:rsidR="00067A8B" w:rsidRDefault="00000000">
      <w:r>
        <w:t>MYSQL_ROOT_PASSWORD</w:t>
      </w:r>
    </w:p>
    <w:p w14:paraId="35D83BEC" w14:textId="7B47389C" w:rsidR="00067A8B" w:rsidRDefault="00000000">
      <w:r>
        <w:t>MYSQL_DATABASE</w:t>
      </w:r>
    </w:p>
    <w:p w14:paraId="437F91AB" w14:textId="7653B5A6" w:rsidR="00067A8B" w:rsidRDefault="00000000">
      <w:r>
        <w:t>MYSQL_USER</w:t>
      </w:r>
    </w:p>
    <w:p w14:paraId="10042B29" w14:textId="24BBC806" w:rsidR="00067A8B" w:rsidRDefault="00000000">
      <w:r>
        <w:t>MYSQL_PASSWORD</w:t>
      </w:r>
    </w:p>
    <w:p w14:paraId="0AF875CD" w14:textId="77777777" w:rsidR="00067A8B" w:rsidRDefault="00000000">
      <w:pPr>
        <w:pStyle w:val="Heading1"/>
      </w:pPr>
      <w:r>
        <w:t>6. Commands Used</w:t>
      </w:r>
    </w:p>
    <w:p w14:paraId="78CBEBE5" w14:textId="77777777" w:rsidR="00067A8B" w:rsidRDefault="00000000">
      <w:pPr>
        <w:pStyle w:val="ListBullet"/>
      </w:pPr>
      <w:r>
        <w:t>Build Docker image:</w:t>
      </w:r>
    </w:p>
    <w:p w14:paraId="4225B9C3" w14:textId="77777777" w:rsidR="00067A8B" w:rsidRDefault="00000000">
      <w:r>
        <w:t>docker build -t flighten-mysql .</w:t>
      </w:r>
    </w:p>
    <w:p w14:paraId="3C543433" w14:textId="77777777" w:rsidR="00067A8B" w:rsidRDefault="00000000">
      <w:pPr>
        <w:pStyle w:val="ListBullet"/>
      </w:pPr>
      <w:r>
        <w:t>Run Docker container:</w:t>
      </w:r>
    </w:p>
    <w:p w14:paraId="05635183" w14:textId="77777777" w:rsidR="00067A8B" w:rsidRDefault="00000000">
      <w:r>
        <w:t>docker run --name flighten-db -p 3307:3306 -d flighten-mysql</w:t>
      </w:r>
    </w:p>
    <w:p w14:paraId="4E3ABEEB" w14:textId="77777777" w:rsidR="00067A8B" w:rsidRDefault="00000000">
      <w:pPr>
        <w:pStyle w:val="ListBullet"/>
      </w:pPr>
      <w:r>
        <w:t>Access MySQL CLI:</w:t>
      </w:r>
    </w:p>
    <w:p w14:paraId="3EBB1D48" w14:textId="77777777" w:rsidR="00067A8B" w:rsidRDefault="00000000">
      <w:r>
        <w:t>docker exec -it flighten-db mysql -u root -p</w:t>
      </w:r>
    </w:p>
    <w:p w14:paraId="2B5F19D1" w14:textId="77777777" w:rsidR="00067A8B" w:rsidRDefault="00000000">
      <w:pPr>
        <w:pStyle w:val="ListBullet"/>
      </w:pPr>
      <w:r>
        <w:t>Inside MySQL:</w:t>
      </w:r>
    </w:p>
    <w:p w14:paraId="7A6E256A" w14:textId="77777777" w:rsidR="00067A8B" w:rsidRDefault="00000000">
      <w:r>
        <w:t>USE FlightEn;</w:t>
      </w:r>
      <w:r>
        <w:br/>
        <w:t>SELECT * FROM flight_bookings;</w:t>
      </w:r>
    </w:p>
    <w:p w14:paraId="6E9E4014" w14:textId="77777777" w:rsidR="00067A8B" w:rsidRDefault="00000000">
      <w:pPr>
        <w:pStyle w:val="Heading1"/>
      </w:pPr>
      <w:r>
        <w:t>7. Output Verification</w:t>
      </w:r>
    </w:p>
    <w:p w14:paraId="480D20BF" w14:textId="77777777" w:rsidR="00067A8B" w:rsidRDefault="00000000">
      <w:r>
        <w:t>After successful execution, the `flight_bookings` table is created and preloaded with 3 records. A sample query (`SELECT * FROM flight_bookings;`) was executed and displayed correct results, confirming the containerized database works as expected.</w:t>
      </w:r>
    </w:p>
    <w:p w14:paraId="3AAE255D" w14:textId="77777777" w:rsidR="00067A8B" w:rsidRDefault="00000000">
      <w:pPr>
        <w:pStyle w:val="Heading1"/>
      </w:pPr>
      <w:r>
        <w:t>8. Learning Outcomes</w:t>
      </w:r>
    </w:p>
    <w:p w14:paraId="45DC42CB" w14:textId="77777777" w:rsidR="00067A8B" w:rsidRDefault="00000000">
      <w:r>
        <w:t>✔️ Learned how to automate MySQL database setup in Docker</w:t>
      </w:r>
    </w:p>
    <w:p w14:paraId="2DFB2FB4" w14:textId="77777777" w:rsidR="00067A8B" w:rsidRDefault="00000000">
      <w:r>
        <w:t>✔️ Built confidence working with SQL in containerized environments</w:t>
      </w:r>
    </w:p>
    <w:p w14:paraId="1861CA95" w14:textId="77777777" w:rsidR="00067A8B" w:rsidRDefault="00000000">
      <w:r>
        <w:t>✔️ Improved understanding of environment variable usage for secure DB config</w:t>
      </w:r>
    </w:p>
    <w:p w14:paraId="7AA586D3" w14:textId="77777777" w:rsidR="00067A8B" w:rsidRDefault="00000000">
      <w:r>
        <w:t>✔️ Experienced full Docker image lifecycle: build, run, exec, and query</w:t>
      </w:r>
    </w:p>
    <w:p w14:paraId="3B323E8B" w14:textId="77777777" w:rsidR="00067A8B" w:rsidRDefault="00000000">
      <w:pPr>
        <w:pStyle w:val="Heading1"/>
      </w:pPr>
      <w:r>
        <w:lastRenderedPageBreak/>
        <w:t>9. Conclusion</w:t>
      </w:r>
    </w:p>
    <w:p w14:paraId="72A85600" w14:textId="77777777" w:rsidR="00664893" w:rsidRDefault="00000000">
      <w:pPr>
        <w:rPr>
          <w:noProof/>
        </w:rPr>
      </w:pPr>
      <w:r>
        <w:t>This project provides a complete hands-on experience in Dockerized database deployment. It lays the groundwork for future integration with web services, container orchestration, and CI/CD pipelines.</w:t>
      </w:r>
      <w:r w:rsidR="00664893" w:rsidRPr="00664893">
        <w:rPr>
          <w:noProof/>
        </w:rPr>
        <w:t xml:space="preserve"> </w:t>
      </w:r>
    </w:p>
    <w:p w14:paraId="508ECFA4" w14:textId="77777777" w:rsidR="00664893" w:rsidRDefault="00664893">
      <w:pPr>
        <w:rPr>
          <w:noProof/>
        </w:rPr>
      </w:pPr>
    </w:p>
    <w:p w14:paraId="119637EF" w14:textId="3EF82421" w:rsidR="00067A8B" w:rsidRDefault="00664893">
      <w:r>
        <w:rPr>
          <w:noProof/>
        </w:rPr>
        <w:drawing>
          <wp:inline distT="0" distB="0" distL="0" distR="0" wp14:anchorId="57376071" wp14:editId="0ED0D676">
            <wp:extent cx="5486400" cy="1367790"/>
            <wp:effectExtent l="0" t="0" r="0" b="3810"/>
            <wp:docPr id="118774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43458" name="Picture 11877434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A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3806398">
    <w:abstractNumId w:val="8"/>
  </w:num>
  <w:num w:numId="2" w16cid:durableId="355422971">
    <w:abstractNumId w:val="6"/>
  </w:num>
  <w:num w:numId="3" w16cid:durableId="2095128149">
    <w:abstractNumId w:val="5"/>
  </w:num>
  <w:num w:numId="4" w16cid:durableId="1653829668">
    <w:abstractNumId w:val="4"/>
  </w:num>
  <w:num w:numId="5" w16cid:durableId="1802110354">
    <w:abstractNumId w:val="7"/>
  </w:num>
  <w:num w:numId="6" w16cid:durableId="1701466968">
    <w:abstractNumId w:val="3"/>
  </w:num>
  <w:num w:numId="7" w16cid:durableId="1525093447">
    <w:abstractNumId w:val="2"/>
  </w:num>
  <w:num w:numId="8" w16cid:durableId="2120180317">
    <w:abstractNumId w:val="1"/>
  </w:num>
  <w:num w:numId="9" w16cid:durableId="2017536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A8B"/>
    <w:rsid w:val="0015074B"/>
    <w:rsid w:val="0029639D"/>
    <w:rsid w:val="00326F90"/>
    <w:rsid w:val="00664893"/>
    <w:rsid w:val="0075754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C049E"/>
  <w14:defaultImageDpi w14:val="300"/>
  <w15:docId w15:val="{19FD9D5E-7283-44FB-91D8-5C554D0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Abdulharis Shaikh</cp:lastModifiedBy>
  <cp:revision>2</cp:revision>
  <dcterms:created xsi:type="dcterms:W3CDTF">2013-12-23T23:15:00Z</dcterms:created>
  <dcterms:modified xsi:type="dcterms:W3CDTF">2025-06-28T17:41:00Z</dcterms:modified>
  <cp:category/>
</cp:coreProperties>
</file>